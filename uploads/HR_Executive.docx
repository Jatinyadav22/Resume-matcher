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Job Description – HR Executive</w:t>
      </w:r>
    </w:p>
    <w:p>
      <w:r>
        <w:t>**Job Title:** HR Executive</w:t>
      </w:r>
    </w:p>
    <w:p>
      <w:r>
        <w:t>**Experience Required:** 2–5 Years</w:t>
      </w:r>
    </w:p>
    <w:p>
      <w:r>
        <w:t>**Location:** Gurgaon</w:t>
      </w:r>
    </w:p>
    <w:p>
      <w:r>
        <w:t>**Salary:** Up to ₹50,000 per month</w:t>
      </w:r>
    </w:p>
    <w:p>
      <w:pPr>
        <w:pStyle w:val="Heading1"/>
      </w:pPr>
      <w:r>
        <w:t>Key Responsibilities:</w:t>
      </w:r>
    </w:p>
    <w:p>
      <w:pPr>
        <w:pStyle w:val="ListBullet"/>
      </w:pPr>
      <w:r>
        <w:t>Payroll Management:</w:t>
        <w:br/>
        <w:t>- Handle end-to-end payroll processing with accuracy and adherence to statutory compliance.</w:t>
        <w:br/>
        <w:t>- Maintain employee attendance, leave, and salary records.</w:t>
      </w:r>
    </w:p>
    <w:p>
      <w:pPr>
        <w:pStyle w:val="ListBullet"/>
      </w:pPr>
      <w:r>
        <w:t>Recruitment:</w:t>
        <w:br/>
        <w:t>- Manage the recruitment cycle: sourcing, screening, scheduling interviews, and onboarding.</w:t>
        <w:br/>
        <w:t>- Coordinate with hiring managers to understand hiring needs and role requirements.</w:t>
      </w:r>
    </w:p>
    <w:p>
      <w:pPr>
        <w:pStyle w:val="ListBullet"/>
      </w:pPr>
      <w:r>
        <w:t>Employee Records &amp; Documentation:</w:t>
        <w:br/>
        <w:t>- Maintain and update HR databases, employee records, and personal files.</w:t>
        <w:br/>
        <w:t>- Ensure proper documentation for new joiners and exits.</w:t>
      </w:r>
    </w:p>
    <w:p>
      <w:pPr>
        <w:pStyle w:val="ListBullet"/>
      </w:pPr>
      <w:r>
        <w:t>HR Operations:</w:t>
        <w:br/>
        <w:t>- Assist in day-to-day HR operations and support employee engagement initiatives.</w:t>
        <w:br/>
        <w:t>- Manage HR-related communication and coordination between departments.</w:t>
      </w:r>
    </w:p>
    <w:p>
      <w:pPr>
        <w:pStyle w:val="ListBullet"/>
      </w:pPr>
      <w:r>
        <w:t>Advanced Excel Usage:</w:t>
        <w:br/>
        <w:t>- Prepare HR MIS reports using VLOOKUP, Pivot Tables, and other advanced Excel functions.</w:t>
        <w:br/>
        <w:t>- Analyze HR data and provide insights to support decision-making.</w:t>
      </w:r>
    </w:p>
    <w:p>
      <w:pPr>
        <w:pStyle w:val="ListBullet"/>
      </w:pPr>
      <w:r>
        <w:t>Communication:</w:t>
        <w:br/>
        <w:t>- Maintain clear and effective communication across teams.</w:t>
        <w:br/>
        <w:t>- Draft HR communications, emails, and notices as required.</w:t>
      </w:r>
    </w:p>
    <w:p>
      <w:pPr>
        <w:pStyle w:val="Heading1"/>
      </w:pPr>
      <w:r>
        <w:t>Requirements:</w:t>
      </w:r>
    </w:p>
    <w:p>
      <w:pPr>
        <w:pStyle w:val="ListBullet"/>
      </w:pPr>
      <w:r>
        <w:t>Bachelor's degree (preferably in HR, Business Administration, or related field).</w:t>
      </w:r>
    </w:p>
    <w:p>
      <w:pPr>
        <w:pStyle w:val="ListBullet"/>
      </w:pPr>
      <w:r>
        <w:t>2–5 years of relevant experience in HR, particularly in payroll and recruitment.</w:t>
      </w:r>
    </w:p>
    <w:p>
      <w:pPr>
        <w:pStyle w:val="ListBullet"/>
      </w:pPr>
      <w:r>
        <w:t>Strong command over MS Excel (Advanced Level).</w:t>
      </w:r>
    </w:p>
    <w:p>
      <w:pPr>
        <w:pStyle w:val="ListBullet"/>
      </w:pPr>
      <w:r>
        <w:t>Excellent verbal and written communication skills.</w:t>
      </w:r>
    </w:p>
    <w:p>
      <w:pPr>
        <w:pStyle w:val="ListBullet"/>
      </w:pPr>
      <w:r>
        <w:t>Ability to multitask and work in a fast-paced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