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Job Description: Junior Full Stack Developer (Intern / Entry Level)</w:t>
      </w:r>
    </w:p>
    <w:p>
      <w:r>
        <w:t>**Location:** Gurugram / Remote / Hybrid</w:t>
      </w:r>
    </w:p>
    <w:p>
      <w:r>
        <w:t>**Type:** Internship / Full-Time</w:t>
      </w:r>
    </w:p>
    <w:p>
      <w:pPr>
        <w:pStyle w:val="Heading1"/>
      </w:pPr>
      <w:r>
        <w:t>Job Summary:</w:t>
      </w:r>
    </w:p>
    <w:p>
      <w:r>
        <w:t>We are seeking a passionate and driven Junior Full Stack Developer to join our development team. The ideal candidate is currently pursuing or recently completed a degree in Computer Science and possesses a strong foundation in web development, programming, and software engineering principles. You will work on real-world projects, collaborate with cross-functional teams, and contribute to building scalable and user-friendly web applications.</w:t>
      </w:r>
    </w:p>
    <w:p>
      <w:pPr>
        <w:pStyle w:val="Heading1"/>
      </w:pPr>
      <w:r>
        <w:t>Responsibilities:</w:t>
      </w:r>
    </w:p>
    <w:p>
      <w:pPr>
        <w:pStyle w:val="ListBullet"/>
      </w:pPr>
      <w:r>
        <w:t>• Design, develop, test, and maintain dynamic web applications using HTML, CSS, JavaScript, and Python.</w:t>
      </w:r>
    </w:p>
    <w:p>
      <w:pPr>
        <w:pStyle w:val="ListBullet"/>
      </w:pPr>
      <w:r>
        <w:t>• Work on full project cycles including database integration using MongoDB.</w:t>
      </w:r>
    </w:p>
    <w:p>
      <w:pPr>
        <w:pStyle w:val="ListBullet"/>
      </w:pPr>
      <w:r>
        <w:t>• Assist in the development of internal tools and systems such as Course Management Software and Portfolio websites.</w:t>
      </w:r>
    </w:p>
    <w:p>
      <w:pPr>
        <w:pStyle w:val="ListBullet"/>
      </w:pPr>
      <w:r>
        <w:t>• Contribute to the development of secure and optimized code (e.g., Image Encryption &amp; Decryption).</w:t>
      </w:r>
    </w:p>
    <w:p>
      <w:pPr>
        <w:pStyle w:val="ListBullet"/>
      </w:pPr>
      <w:r>
        <w:t>• Collaborate with senior developers to solve technical challenges and improve system performance.</w:t>
      </w:r>
    </w:p>
    <w:p>
      <w:pPr>
        <w:pStyle w:val="ListBullet"/>
      </w:pPr>
      <w:r>
        <w:t>• Use Git and GitHub for version control and collaboration.</w:t>
      </w:r>
    </w:p>
    <w:p>
      <w:pPr>
        <w:pStyle w:val="ListBullet"/>
      </w:pPr>
      <w:r>
        <w:t>• Engage in peer reviews and knowledge sharing to enhance team productivity.</w:t>
      </w:r>
    </w:p>
    <w:p>
      <w:pPr>
        <w:pStyle w:val="Heading1"/>
      </w:pPr>
      <w:r>
        <w:t>Required Skills:</w:t>
      </w:r>
    </w:p>
    <w:p>
      <w:pPr>
        <w:pStyle w:val="ListBullet"/>
      </w:pPr>
      <w:r>
        <w:t>• Proficient in: Python, HTML, CSS, SQL, Java</w:t>
      </w:r>
    </w:p>
    <w:p>
      <w:pPr>
        <w:pStyle w:val="ListBullet"/>
      </w:pPr>
      <w:r>
        <w:t>• Experienced with: MongoDB, Node.js, Bootstrap, Git/GitHub</w:t>
      </w:r>
    </w:p>
    <w:p>
      <w:pPr>
        <w:pStyle w:val="ListBullet"/>
      </w:pPr>
      <w:r>
        <w:t>• Familiar with: JavaScript, C++</w:t>
      </w:r>
    </w:p>
    <w:p>
      <w:pPr>
        <w:pStyle w:val="ListBullet"/>
      </w:pPr>
      <w:r>
        <w:t>• Strong understanding of responsive design and UI/UX principles</w:t>
      </w:r>
    </w:p>
    <w:p>
      <w:pPr>
        <w:pStyle w:val="ListBullet"/>
      </w:pPr>
      <w:r>
        <w:t>• Excellent problem-solving and communication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